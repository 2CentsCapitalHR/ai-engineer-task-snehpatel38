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ASSOCIATION</w:t>
      </w:r>
    </w:p>
    <w:p>
      <w:r>
        <w:t>Clause 1. Company Name: ExampleTech FZ-LLC.</w:t>
      </w:r>
    </w:p>
    <w:p>
      <w:r>
        <w:t>Clause 2. Objects: To carry out software development and IT consulting.</w:t>
      </w:r>
    </w:p>
    <w:p>
      <w:r>
        <w:t>Clause 3. Jurisdiction: Abu Dhabi Global Market.</w:t>
      </w:r>
    </w:p>
    <w:p>
      <w:r>
        <w:t>Clause 4. Liability: Limited by shares.</w:t>
      </w:r>
    </w:p>
    <w:p>
      <w:r>
        <w:t>Signed by the shareholders.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