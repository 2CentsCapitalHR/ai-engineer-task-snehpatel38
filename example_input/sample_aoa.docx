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ARTICLES OF ASSOCIATION</w:t>
      </w:r>
    </w:p>
    <w:p>
      <w:r>
        <w:t>Clause 1. Company Name: ExampleTech FZ-LLC.</w:t>
      </w:r>
    </w:p>
    <w:p>
      <w:r>
        <w:t>Clause 2. Registered Office: Abu Dhabi Global Market.</w:t>
      </w:r>
    </w:p>
    <w:p>
      <w:r>
        <w:t>Clause 3. Jurisdiction: UAE Federal Courts.</w:t>
      </w:r>
    </w:p>
    <w:p>
      <w:r>
        <w:t>Clause 4. Share Capital: AED 100,000.</w:t>
      </w:r>
    </w:p>
    <w:p>
      <w:r>
        <w:t>Signed by the founding members.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